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9575" w14:textId="26B27AA7" w:rsidR="00103AE4" w:rsidRPr="00F77837" w:rsidRDefault="00103AE4" w:rsidP="00103AE4">
      <w:r w:rsidRPr="00F77837">
        <w:t xml:space="preserve">Sa FTP servera (folder </w:t>
      </w:r>
      <w:r w:rsidRPr="00F77837">
        <w:rPr>
          <w:b/>
          <w:bCs/>
        </w:rPr>
        <w:t>Download/RSII</w:t>
      </w:r>
      <w:r w:rsidRPr="00F77837">
        <w:t>, user/pass</w:t>
      </w:r>
      <w:r w:rsidRPr="00F77837">
        <w:rPr>
          <w:b/>
          <w:bCs/>
        </w:rPr>
        <w:t>: student_dm</w:t>
      </w:r>
      <w:r w:rsidRPr="00F77837">
        <w:t>) preuzmite template projekta na kome ćete raditi implementaciju funkcionalnosti opisanih u nastavku. Promijenite konekcijski string kako biste se povezali na SQL server na kojem ćete razvijati i testirati svoj projekt.</w:t>
      </w:r>
    </w:p>
    <w:p w14:paraId="12B7B980" w14:textId="0F0571B5" w:rsidR="00103AE4" w:rsidRPr="00F77837" w:rsidRDefault="00103AE4" w:rsidP="00103AE4">
      <w:r w:rsidRPr="00F77837">
        <w:t xml:space="preserve">· </w:t>
      </w:r>
      <w:r w:rsidRPr="00F77837">
        <w:rPr>
          <w:b/>
          <w:bCs/>
        </w:rPr>
        <w:t>Adresa i naziv servera:</w:t>
      </w:r>
      <w:r w:rsidRPr="00F77837">
        <w:t xml:space="preserve"> 10.10.10.16/spiti</w:t>
      </w:r>
    </w:p>
    <w:p w14:paraId="2D542E34" w14:textId="77777777" w:rsidR="00103AE4" w:rsidRPr="00F77837" w:rsidRDefault="00103AE4" w:rsidP="00103AE4">
      <w:r w:rsidRPr="00F77837">
        <w:rPr>
          <w:b/>
          <w:bCs/>
        </w:rPr>
        <w:t>· Port:</w:t>
      </w:r>
      <w:r w:rsidRPr="00F77837">
        <w:t xml:space="preserve"> 1435</w:t>
      </w:r>
    </w:p>
    <w:p w14:paraId="117D5E68" w14:textId="77777777" w:rsidR="00103AE4" w:rsidRPr="00F77837" w:rsidRDefault="00103AE4" w:rsidP="00103AE4">
      <w:r w:rsidRPr="00F77837">
        <w:rPr>
          <w:b/>
          <w:bCs/>
        </w:rPr>
        <w:t>· Baza podataka:</w:t>
      </w:r>
      <w:r w:rsidRPr="00F77837">
        <w:t xml:space="preserve"> Koristeći migracije kreirajte bazu podataka sa vasim brojem indeksa npr.</w:t>
      </w:r>
    </w:p>
    <w:p w14:paraId="119B6346" w14:textId="77777777" w:rsidR="00103AE4" w:rsidRPr="00F77837" w:rsidRDefault="00103AE4" w:rsidP="00103AE4">
      <w:r w:rsidRPr="00F77837">
        <w:t>IB150051</w:t>
      </w:r>
    </w:p>
    <w:p w14:paraId="40F23272" w14:textId="113C1D58" w:rsidR="00103AE4" w:rsidRPr="00F77837" w:rsidRDefault="00103AE4" w:rsidP="00103AE4">
      <w:r w:rsidRPr="00F77837">
        <w:rPr>
          <w:b/>
          <w:bCs/>
        </w:rPr>
        <w:t>· Pristupni podaci:</w:t>
      </w:r>
      <w:r w:rsidRPr="00F77837">
        <w:t xml:space="preserve"> username=rsll; password=Ispti2025;</w:t>
      </w:r>
    </w:p>
    <w:p w14:paraId="76BA2888" w14:textId="37DC2DCC" w:rsidR="00103AE4" w:rsidRPr="00F77837" w:rsidRDefault="00103AE4" w:rsidP="00103AE4">
      <w:r w:rsidRPr="00F77837">
        <w:t xml:space="preserve">Svi studenti ispit rade na </w:t>
      </w:r>
      <w:r w:rsidRPr="00F77837">
        <w:rPr>
          <w:b/>
          <w:bCs/>
        </w:rPr>
        <w:t>istoj instanci servera</w:t>
      </w:r>
      <w:r w:rsidRPr="00F77837">
        <w:t>, pa je važno da radite isključivo unutar baze koja pripada vašem projektu.</w:t>
      </w:r>
    </w:p>
    <w:p w14:paraId="6ACBF273" w14:textId="67929437" w:rsidR="00103AE4" w:rsidRPr="00F77837" w:rsidRDefault="00103AE4" w:rsidP="00103AE4">
      <w:pPr>
        <w:rPr>
          <w:b/>
          <w:bCs/>
        </w:rPr>
      </w:pPr>
      <w:r w:rsidRPr="00F77837">
        <w:t>1. Dodajte inicijalnu migraciju i kreirajte vašu bazu (update-database). Nakon uspješne migracije trebalo bi da postoje pristupni podaci username=</w:t>
      </w:r>
      <w:r w:rsidRPr="00F77837">
        <w:rPr>
          <w:b/>
          <w:bCs/>
        </w:rPr>
        <w:t>admin</w:t>
      </w:r>
      <w:r w:rsidRPr="00F77837">
        <w:t xml:space="preserve"> password=</w:t>
      </w:r>
      <w:r w:rsidRPr="00F77837">
        <w:rPr>
          <w:b/>
          <w:bCs/>
        </w:rPr>
        <w:t>Test123</w:t>
      </w:r>
    </w:p>
    <w:p w14:paraId="050A7E4D" w14:textId="3831AE8C" w:rsidR="00103AE4" w:rsidRPr="00F77837" w:rsidRDefault="00103AE4" w:rsidP="00103AE4">
      <w:r w:rsidRPr="00F77837">
        <w:t xml:space="preserve">2. Dodajte/kreirajte entitet </w:t>
      </w:r>
      <w:r w:rsidRPr="00F77837">
        <w:rPr>
          <w:b/>
          <w:bCs/>
        </w:rPr>
        <w:t>Activity</w:t>
      </w:r>
      <w:r w:rsidRPr="00F77837">
        <w:t>BrojIndeksa, što podrazumijeva i odgovarajuću tabelu u bazi, koja čuva podatke o svim dostupnim aktivnostima (npr. "Organizacija sastanka", "Izrada prezentacije", "Analiza projekta"). Atribute i kolone definišite po potrebi, a neki od njih su: name, description, dueDate.</w:t>
      </w:r>
    </w:p>
    <w:p w14:paraId="365D8724" w14:textId="329BDB8F" w:rsidR="00103AE4" w:rsidRPr="00F77837" w:rsidRDefault="00103AE4" w:rsidP="00103AE4">
      <w:r w:rsidRPr="00F77837">
        <w:t xml:space="preserve">3. Dodajte/kreirajte entitet </w:t>
      </w:r>
      <w:r w:rsidRPr="00F77837">
        <w:rPr>
          <w:b/>
          <w:bCs/>
        </w:rPr>
        <w:t>UserActivity</w:t>
      </w:r>
      <w:r w:rsidRPr="00F77837">
        <w:t>BrojIndeksa, koji će omogućiti praćenje aktivnosti korisnika. Tabela treba sadržavati: vezu na korisnikom (User), vezu sa aktivnošću (Activity), dateAssigned, - status  - (moguće  - vrijednosti:  Assigned/ InProgress/Completed/Cancelled), note, completedAt, rewardTitle i rewardedAt.</w:t>
      </w:r>
    </w:p>
    <w:p w14:paraId="6066231D" w14:textId="4A4B1A96" w:rsidR="00103AE4" w:rsidRPr="00F77837" w:rsidRDefault="00103AE4" w:rsidP="00103AE4">
      <w:r w:rsidRPr="00F77837">
        <w:t xml:space="preserve">4. Dodajte/kreirajte entitet </w:t>
      </w:r>
      <w:r w:rsidRPr="00F77837">
        <w:rPr>
          <w:b/>
          <w:bCs/>
        </w:rPr>
        <w:t>RewardRule</w:t>
      </w:r>
      <w:r w:rsidRPr="00F77837">
        <w:t>Brojindeksa, koji definiše pravila nagrade po aktivnosti. Tabela sadrži: vezu sa aktivnošću (Activity), rewardTitle (npr. "Presentation - 10 points"), maxDaysToComplete (int), numberOfPoints. U trenutku prelaska korisničke aktivnosti u status Completed, potrebno je provjeriti da li je uslov zadovoljen; ako jeste, u UserActivity tabeli popuniti rewardTitle i rewardAt.</w:t>
      </w:r>
    </w:p>
    <w:p w14:paraId="3D722431" w14:textId="2E1BE6E2" w:rsidR="00103AE4" w:rsidRPr="00F77837" w:rsidRDefault="00103AE4" w:rsidP="00103AE4">
      <w:r w:rsidRPr="00F77837">
        <w:t>5.Prilikom promjene statusa, a oslanjajući se na postojeće mehanizme, implementirati validaciju tranzicija pri čemu su dozvoljene:</w:t>
      </w:r>
    </w:p>
    <w:p w14:paraId="3AFC663E" w14:textId="77777777" w:rsidR="00F34E94" w:rsidRPr="00F77837" w:rsidRDefault="00103AE4" w:rsidP="00103AE4">
      <w:r w:rsidRPr="00F77837">
        <w:t>a. Assigned &gt; InProgress &gt; Completed,</w:t>
      </w:r>
      <w:r w:rsidRPr="00F77837">
        <w:br/>
        <w:t>b. Assigned &gt; Cancelled,</w:t>
      </w:r>
      <w:r w:rsidRPr="00F77837">
        <w:br/>
        <w:t>c. InProgress &gt; Cancelled,</w:t>
      </w:r>
      <w:r w:rsidRPr="00F77837">
        <w:br/>
        <w:t>d. Povratak iz Completed nije dozvoljen.</w:t>
      </w:r>
    </w:p>
    <w:p w14:paraId="350B4195" w14:textId="16DE46D9" w:rsidR="00103AE4" w:rsidRPr="00F77837" w:rsidRDefault="00F34E94" w:rsidP="00F34E94">
      <w:r w:rsidRPr="00F77837">
        <w:t>Ako je rok za realizaciju aktivnosti prošao, prelaz u status InProgress nije dozvoljen. Prelaz u status Completed zahtijeva postavljen completedAt. Prilikom tranzicije u status Completed automatski evaluirati pravilo iz RewardRule; ukoliko je ispunjeno, u UserActivity postaviti vrijednosti za polja rewardTitle i rewardAt.</w:t>
      </w:r>
    </w:p>
    <w:p w14:paraId="6BACF36E" w14:textId="277C8179" w:rsidR="00F34E94" w:rsidRPr="00F77837" w:rsidRDefault="00F34E94" w:rsidP="00F34E94">
      <w:r w:rsidRPr="00F77837">
        <w:t xml:space="preserve">6. U okviru </w:t>
      </w:r>
      <w:r w:rsidRPr="00F77837">
        <w:rPr>
          <w:b/>
          <w:bCs/>
        </w:rPr>
        <w:t>Flutter</w:t>
      </w:r>
      <w:r w:rsidRPr="00F77837">
        <w:t xml:space="preserve"> projekta (Ul/ecommerce_mobile), kreirati formu </w:t>
      </w:r>
      <w:r w:rsidRPr="00F77837">
        <w:rPr>
          <w:b/>
          <w:bCs/>
        </w:rPr>
        <w:t>frmActivities</w:t>
      </w:r>
      <w:r w:rsidRPr="00F77837">
        <w:t xml:space="preserve">Brojindeksa za pregled aktivnosti svih korisnika (first &amp; lastname, activity name, status, dueDate), sa filtriranjem po status. Na dnu </w:t>
      </w:r>
      <w:r w:rsidRPr="00F77837">
        <w:lastRenderedPageBreak/>
        <w:t xml:space="preserve">prikazati ukupan broj osvojenih bodova (numberOfPoints) za prikazane aktivnosti. Aplikaciju pokretati u Windows modu rada </w:t>
      </w:r>
      <w:r w:rsidRPr="00F77837">
        <w:rPr>
          <w:i/>
          <w:iCs/>
        </w:rPr>
        <w:t>(flutter run -d windows)</w:t>
      </w:r>
      <w:r w:rsidRPr="00F77837">
        <w:t>.</w:t>
      </w:r>
    </w:p>
    <w:p w14:paraId="3992FCF2" w14:textId="7F785D02" w:rsidR="00F34E94" w:rsidRPr="00F77837" w:rsidRDefault="00F34E94" w:rsidP="00F34E94">
      <w:r w:rsidRPr="00F77837">
        <w:t xml:space="preserve">7. U gornjem desnom uglu dodati dugmić </w:t>
      </w:r>
      <w:r w:rsidRPr="00F77837">
        <w:rPr>
          <w:b/>
          <w:bCs/>
        </w:rPr>
        <w:t>New activity</w:t>
      </w:r>
      <w:r w:rsidRPr="00F77837">
        <w:t xml:space="preserve"> koji otvara formu </w:t>
      </w:r>
      <w:r w:rsidRPr="00F77837">
        <w:rPr>
          <w:b/>
          <w:bCs/>
        </w:rPr>
        <w:t>frmNewActivity</w:t>
      </w:r>
      <w:r w:rsidRPr="00F77837">
        <w:t>BrojIndeksa koja će omogućiti unos svih podataka potrebnih za pokretanje nove aktivnosti. Uspješnim dodavanjem nove aktivnosti, vratiti se na formu frmActivitiesBrojIndeksa.</w:t>
      </w:r>
    </w:p>
    <w:p w14:paraId="3CFE62A4" w14:textId="4C4AF73A" w:rsidR="00F34E94" w:rsidRPr="00F77837" w:rsidRDefault="00F34E94" w:rsidP="00F34E94">
      <w:r w:rsidRPr="00F77837">
        <w:t>8. Dodajte par testnih podataka (seed) za novokreirane entitete.</w:t>
      </w:r>
    </w:p>
    <w:p w14:paraId="52531F03" w14:textId="568D7789" w:rsidR="00F34E94" w:rsidRPr="00F77837" w:rsidRDefault="00F34E94" w:rsidP="00F34E94">
      <w:r w:rsidRPr="00F77837">
        <w:t xml:space="preserve">9. Na kraju ispita, u API projektu, obrišite bin i obj foldere u okviru svakog projekta (prikazan folder Model, ali uraditi i za Services i API), a unutar Flutter projekta izvršite komandu „flutter clean“. Nakon toga, zapakujte projekat u folder imenovan vašim brojem indeksa i postavite na FTP server (folder </w:t>
      </w:r>
      <w:r w:rsidRPr="00F77837">
        <w:rPr>
          <w:b/>
          <w:bCs/>
        </w:rPr>
        <w:t xml:space="preserve">Upload/RSII, </w:t>
      </w:r>
      <w:r w:rsidRPr="00F77837">
        <w:t xml:space="preserve">user/pass: </w:t>
      </w:r>
      <w:r w:rsidRPr="00F77837">
        <w:rPr>
          <w:b/>
          <w:bCs/>
        </w:rPr>
        <w:t>student_dm</w:t>
      </w:r>
      <w:r w:rsidRPr="00F77837">
        <w:t>)</w:t>
      </w:r>
    </w:p>
    <w:p w14:paraId="1AB848F8" w14:textId="0036EADB" w:rsidR="000E3C41" w:rsidRPr="00F77837" w:rsidRDefault="000E3C41" w:rsidP="00F34E94">
      <w:r w:rsidRPr="00F77837">
        <w:drawing>
          <wp:inline distT="0" distB="0" distL="0" distR="0" wp14:anchorId="55DC73C7" wp14:editId="0552772F">
            <wp:extent cx="2819794" cy="2715004"/>
            <wp:effectExtent l="0" t="0" r="0" b="9525"/>
            <wp:docPr id="163472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27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61C" w14:textId="7C575241" w:rsidR="00F34E94" w:rsidRPr="00103AE4" w:rsidRDefault="00F34E94" w:rsidP="00F34E94"/>
    <w:sectPr w:rsidR="00F34E94" w:rsidRPr="00103AE4" w:rsidSect="00F34E9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EC0F0" w14:textId="77777777" w:rsidR="009336CD" w:rsidRPr="00F77837" w:rsidRDefault="009336CD" w:rsidP="00103AE4">
      <w:pPr>
        <w:spacing w:after="0" w:line="240" w:lineRule="auto"/>
      </w:pPr>
      <w:r w:rsidRPr="00F77837">
        <w:separator/>
      </w:r>
    </w:p>
  </w:endnote>
  <w:endnote w:type="continuationSeparator" w:id="0">
    <w:p w14:paraId="36139EC3" w14:textId="77777777" w:rsidR="009336CD" w:rsidRPr="00F77837" w:rsidRDefault="009336CD" w:rsidP="00103AE4">
      <w:pPr>
        <w:spacing w:after="0" w:line="240" w:lineRule="auto"/>
      </w:pPr>
      <w:r w:rsidRPr="00F778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22C6A" w14:textId="77777777" w:rsidR="009336CD" w:rsidRPr="00F77837" w:rsidRDefault="009336CD" w:rsidP="00103AE4">
      <w:pPr>
        <w:spacing w:after="0" w:line="240" w:lineRule="auto"/>
      </w:pPr>
      <w:r w:rsidRPr="00F77837">
        <w:separator/>
      </w:r>
    </w:p>
  </w:footnote>
  <w:footnote w:type="continuationSeparator" w:id="0">
    <w:p w14:paraId="13FD7C54" w14:textId="77777777" w:rsidR="009336CD" w:rsidRPr="00F77837" w:rsidRDefault="009336CD" w:rsidP="00103AE4">
      <w:pPr>
        <w:spacing w:after="0" w:line="240" w:lineRule="auto"/>
      </w:pPr>
      <w:r w:rsidRPr="00F778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CD947" w14:textId="0692036F" w:rsidR="00103AE4" w:rsidRPr="00F77837" w:rsidRDefault="00103AE4" w:rsidP="00103AE4">
    <w:pPr>
      <w:jc w:val="right"/>
    </w:pPr>
    <w:r w:rsidRPr="00F77837">
      <w:t>Fakultet informacijskih tehnologija</w:t>
    </w:r>
  </w:p>
  <w:p w14:paraId="184840F4" w14:textId="77777777" w:rsidR="00103AE4" w:rsidRPr="00F77837" w:rsidRDefault="00103AE4" w:rsidP="00103AE4">
    <w:pPr>
      <w:jc w:val="right"/>
    </w:pPr>
    <w:r w:rsidRPr="00F77837">
      <w:t>INTEGRALNI ispit iz predmeta Razvoj softvera II - 03.09.2025</w:t>
    </w:r>
  </w:p>
  <w:p w14:paraId="1B58A522" w14:textId="3392173B" w:rsidR="00103AE4" w:rsidRPr="00F77837" w:rsidRDefault="00103AE4" w:rsidP="00103AE4">
    <w:pPr>
      <w:pStyle w:val="Header"/>
      <w:jc w:val="right"/>
    </w:pPr>
  </w:p>
  <w:p w14:paraId="50FDE08B" w14:textId="77777777" w:rsidR="00103AE4" w:rsidRPr="00F77837" w:rsidRDefault="00103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372125">
    <w:abstractNumId w:val="8"/>
  </w:num>
  <w:num w:numId="2" w16cid:durableId="382097527">
    <w:abstractNumId w:val="6"/>
  </w:num>
  <w:num w:numId="3" w16cid:durableId="1098022050">
    <w:abstractNumId w:val="5"/>
  </w:num>
  <w:num w:numId="4" w16cid:durableId="665018043">
    <w:abstractNumId w:val="4"/>
  </w:num>
  <w:num w:numId="5" w16cid:durableId="157816689">
    <w:abstractNumId w:val="7"/>
  </w:num>
  <w:num w:numId="6" w16cid:durableId="1496797833">
    <w:abstractNumId w:val="3"/>
  </w:num>
  <w:num w:numId="7" w16cid:durableId="1913394996">
    <w:abstractNumId w:val="2"/>
  </w:num>
  <w:num w:numId="8" w16cid:durableId="1535575005">
    <w:abstractNumId w:val="1"/>
  </w:num>
  <w:num w:numId="9" w16cid:durableId="6607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C41"/>
    <w:rsid w:val="00103AE4"/>
    <w:rsid w:val="0015074B"/>
    <w:rsid w:val="0029639D"/>
    <w:rsid w:val="00326F90"/>
    <w:rsid w:val="00492F8F"/>
    <w:rsid w:val="005070F3"/>
    <w:rsid w:val="006B3063"/>
    <w:rsid w:val="007575A3"/>
    <w:rsid w:val="009336CD"/>
    <w:rsid w:val="00AA1D8D"/>
    <w:rsid w:val="00B47730"/>
    <w:rsid w:val="00C63F2D"/>
    <w:rsid w:val="00CB0664"/>
    <w:rsid w:val="00E24FC4"/>
    <w:rsid w:val="00ED4DBC"/>
    <w:rsid w:val="00F20CC7"/>
    <w:rsid w:val="00F34E94"/>
    <w:rsid w:val="00F77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63DEB"/>
  <w14:defaultImageDpi w14:val="300"/>
  <w15:docId w15:val="{8561C4FA-E9F7-45D5-B7B8-C9568E8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Vedad Keskin</cp:lastModifiedBy>
  <cp:revision>4</cp:revision>
  <dcterms:created xsi:type="dcterms:W3CDTF">2025-09-10T16:28:00Z</dcterms:created>
  <dcterms:modified xsi:type="dcterms:W3CDTF">2025-09-10T22:50:00Z</dcterms:modified>
  <cp:category/>
</cp:coreProperties>
</file>